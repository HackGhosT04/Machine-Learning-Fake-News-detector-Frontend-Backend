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FE406" w14:textId="77777777" w:rsidR="009061AB" w:rsidRPr="00F35D11" w:rsidRDefault="00000000">
      <w:pPr>
        <w:jc w:val="center"/>
        <w:rPr>
          <w:rFonts w:ascii="Aptos" w:hAnsi="Aptos"/>
          <w:sz w:val="24"/>
          <w:szCs w:val="24"/>
        </w:rPr>
      </w:pPr>
      <w:r w:rsidRPr="00F35D11">
        <w:rPr>
          <w:rFonts w:ascii="Aptos" w:hAnsi="Aptos"/>
          <w:b/>
          <w:sz w:val="24"/>
          <w:szCs w:val="24"/>
        </w:rPr>
        <w:t>Fake News Detector — Research Report</w:t>
      </w:r>
    </w:p>
    <w:p w14:paraId="4D6B7A3E" w14:textId="77777777" w:rsidR="009061AB" w:rsidRPr="00F35D11" w:rsidRDefault="009061AB">
      <w:pPr>
        <w:rPr>
          <w:rFonts w:ascii="Aptos" w:hAnsi="Aptos"/>
          <w:sz w:val="24"/>
          <w:szCs w:val="24"/>
        </w:rPr>
      </w:pPr>
    </w:p>
    <w:p w14:paraId="65B02B69" w14:textId="7DE5E35D" w:rsidR="009061AB" w:rsidRPr="00F35D11" w:rsidRDefault="00000000">
      <w:pPr>
        <w:rPr>
          <w:rFonts w:ascii="Aptos" w:hAnsi="Aptos"/>
          <w:sz w:val="24"/>
          <w:szCs w:val="24"/>
        </w:rPr>
      </w:pPr>
      <w:r w:rsidRPr="00F35D11">
        <w:rPr>
          <w:rFonts w:ascii="Aptos" w:hAnsi="Aptos"/>
          <w:b/>
          <w:sz w:val="24"/>
          <w:szCs w:val="24"/>
        </w:rPr>
        <w:t xml:space="preserve">Author: </w:t>
      </w:r>
      <w:r w:rsidRPr="00F35D11">
        <w:rPr>
          <w:rFonts w:ascii="Aptos" w:hAnsi="Aptos"/>
          <w:sz w:val="24"/>
          <w:szCs w:val="24"/>
        </w:rPr>
        <w:t xml:space="preserve">Chauke Ntshovelo </w:t>
      </w:r>
      <w:proofErr w:type="gramStart"/>
      <w:r w:rsidRPr="00F35D11">
        <w:rPr>
          <w:rFonts w:ascii="Aptos" w:hAnsi="Aptos"/>
          <w:sz w:val="24"/>
          <w:szCs w:val="24"/>
        </w:rPr>
        <w:t xml:space="preserve">Brilliant </w:t>
      </w:r>
      <w:r w:rsidR="00F35D11">
        <w:rPr>
          <w:rFonts w:ascii="Aptos" w:hAnsi="Aptos"/>
          <w:sz w:val="24"/>
          <w:szCs w:val="24"/>
        </w:rPr>
        <w:t>,</w:t>
      </w:r>
      <w:proofErr w:type="gramEnd"/>
      <w:r w:rsidR="00F35D11">
        <w:rPr>
          <w:rFonts w:ascii="Aptos" w:hAnsi="Aptos"/>
          <w:sz w:val="24"/>
          <w:szCs w:val="24"/>
        </w:rPr>
        <w:t xml:space="preserve"> Mngomezulu </w:t>
      </w:r>
      <w:proofErr w:type="spellStart"/>
      <w:r w:rsidR="00F35D11">
        <w:rPr>
          <w:rFonts w:ascii="Aptos" w:hAnsi="Aptos"/>
          <w:sz w:val="24"/>
          <w:szCs w:val="24"/>
        </w:rPr>
        <w:t>Mkhenso</w:t>
      </w:r>
      <w:proofErr w:type="spellEnd"/>
      <w:r w:rsidRPr="00F35D11">
        <w:rPr>
          <w:rFonts w:ascii="Aptos" w:hAnsi="Aptos"/>
          <w:sz w:val="24"/>
          <w:szCs w:val="24"/>
        </w:rPr>
        <w:br/>
      </w:r>
      <w:r w:rsidRPr="00F35D11">
        <w:rPr>
          <w:rFonts w:ascii="Aptos" w:hAnsi="Aptos"/>
          <w:b/>
          <w:sz w:val="24"/>
          <w:szCs w:val="24"/>
        </w:rPr>
        <w:t>Role</w:t>
      </w:r>
      <w:r w:rsidR="00F35D11">
        <w:rPr>
          <w:rFonts w:ascii="Aptos" w:hAnsi="Aptos"/>
          <w:b/>
          <w:sz w:val="24"/>
          <w:szCs w:val="24"/>
        </w:rPr>
        <w:t>s</w:t>
      </w:r>
      <w:r w:rsidRPr="00F35D11">
        <w:rPr>
          <w:rFonts w:ascii="Aptos" w:hAnsi="Aptos"/>
          <w:b/>
          <w:sz w:val="24"/>
          <w:szCs w:val="24"/>
        </w:rPr>
        <w:t>:</w:t>
      </w:r>
      <w:r w:rsidR="00F35D11">
        <w:rPr>
          <w:rFonts w:ascii="Aptos" w:hAnsi="Aptos"/>
          <w:b/>
          <w:sz w:val="24"/>
          <w:szCs w:val="24"/>
        </w:rPr>
        <w:t xml:space="preserve"> </w:t>
      </w:r>
      <w:r w:rsidRPr="00F35D11">
        <w:rPr>
          <w:rFonts w:ascii="Aptos" w:hAnsi="Aptos"/>
          <w:sz w:val="24"/>
          <w:szCs w:val="24"/>
        </w:rPr>
        <w:t>Student</w:t>
      </w:r>
      <w:r w:rsidRPr="00F35D11">
        <w:rPr>
          <w:rFonts w:ascii="Aptos" w:hAnsi="Aptos"/>
          <w:sz w:val="24"/>
          <w:szCs w:val="24"/>
        </w:rPr>
        <w:br/>
      </w:r>
      <w:r w:rsidRPr="00F35D11">
        <w:rPr>
          <w:rFonts w:ascii="Aptos" w:hAnsi="Aptos"/>
          <w:b/>
          <w:sz w:val="24"/>
          <w:szCs w:val="24"/>
        </w:rPr>
        <w:t xml:space="preserve">Module: </w:t>
      </w:r>
      <w:r w:rsidR="00F35D11">
        <w:rPr>
          <w:rFonts w:ascii="Aptos" w:hAnsi="Aptos"/>
          <w:sz w:val="24"/>
          <w:szCs w:val="24"/>
        </w:rPr>
        <w:t>Artificial Intelligence</w:t>
      </w:r>
    </w:p>
    <w:p w14:paraId="327E41F3" w14:textId="77777777" w:rsidR="009061AB" w:rsidRPr="00F35D11" w:rsidRDefault="00000000">
      <w:pPr>
        <w:pStyle w:val="Heading1"/>
        <w:rPr>
          <w:rFonts w:ascii="Aptos" w:hAnsi="Aptos"/>
          <w:sz w:val="24"/>
          <w:szCs w:val="24"/>
        </w:rPr>
      </w:pPr>
      <w:r w:rsidRPr="00F35D11">
        <w:rPr>
          <w:rFonts w:ascii="Aptos" w:hAnsi="Aptos"/>
          <w:sz w:val="24"/>
          <w:szCs w:val="24"/>
        </w:rPr>
        <w:t>Abstract</w:t>
      </w:r>
    </w:p>
    <w:p w14:paraId="30B4C2D9" w14:textId="77777777" w:rsidR="009061AB" w:rsidRPr="00F35D11" w:rsidRDefault="00000000">
      <w:pPr>
        <w:rPr>
          <w:rFonts w:ascii="Aptos" w:hAnsi="Aptos"/>
          <w:sz w:val="24"/>
          <w:szCs w:val="24"/>
        </w:rPr>
      </w:pPr>
      <w:r w:rsidRPr="00F35D11">
        <w:rPr>
          <w:rFonts w:ascii="Aptos" w:hAnsi="Aptos"/>
          <w:sz w:val="24"/>
          <w:szCs w:val="24"/>
        </w:rPr>
        <w:t>This project develops a classifier to distinguish fake news from real news using public news datasets (Fake.csv and True.csv). The combined dataset (44,898 samples) was preprocessed by concatenating title, text and subject, lowercasing, removing non-letters, removing English stopwords, and stemming (PorterStemmer). Features were created with TF-</w:t>
      </w:r>
      <w:proofErr w:type="gramStart"/>
      <w:r w:rsidRPr="00F35D11">
        <w:rPr>
          <w:rFonts w:ascii="Aptos" w:hAnsi="Aptos"/>
          <w:sz w:val="24"/>
          <w:szCs w:val="24"/>
        </w:rPr>
        <w:t>IDF</w:t>
      </w:r>
      <w:proofErr w:type="gramEnd"/>
      <w:r w:rsidRPr="00F35D11">
        <w:rPr>
          <w:rFonts w:ascii="Aptos" w:hAnsi="Aptos"/>
          <w:sz w:val="24"/>
          <w:szCs w:val="24"/>
        </w:rPr>
        <w:t xml:space="preserve"> and a Logistic Regression baseline was trained. Evaluation included accuracy, confusion matrix, ROC-AUC and Precision-Recall (average precision). The model artifacts saved for deployment are `tfidf_vectorizer.pkl` and `fake_news_detector.pkl`. Note: replace placeholders (accuracy, AUC, AP) with values from your run.</w:t>
      </w:r>
    </w:p>
    <w:p w14:paraId="21A3C1D2" w14:textId="77777777" w:rsidR="009061AB" w:rsidRPr="00F35D11" w:rsidRDefault="00000000">
      <w:pPr>
        <w:pStyle w:val="Heading1"/>
        <w:rPr>
          <w:rFonts w:ascii="Aptos" w:hAnsi="Aptos"/>
          <w:sz w:val="24"/>
          <w:szCs w:val="24"/>
        </w:rPr>
      </w:pPr>
      <w:r w:rsidRPr="00F35D11">
        <w:rPr>
          <w:rFonts w:ascii="Aptos" w:hAnsi="Aptos"/>
          <w:sz w:val="24"/>
          <w:szCs w:val="24"/>
        </w:rPr>
        <w:t>1.0 Introduction</w:t>
      </w:r>
    </w:p>
    <w:p w14:paraId="224F579A" w14:textId="77777777" w:rsidR="009061AB" w:rsidRPr="00F35D11" w:rsidRDefault="00000000">
      <w:pPr>
        <w:rPr>
          <w:rFonts w:ascii="Aptos" w:hAnsi="Aptos"/>
          <w:sz w:val="24"/>
          <w:szCs w:val="24"/>
        </w:rPr>
      </w:pPr>
      <w:r w:rsidRPr="00F35D11">
        <w:rPr>
          <w:rFonts w:ascii="Aptos" w:hAnsi="Aptos"/>
          <w:b/>
          <w:sz w:val="24"/>
          <w:szCs w:val="24"/>
        </w:rPr>
        <w:t>Background &amp; significance:</w:t>
      </w:r>
      <w:r w:rsidRPr="00F35D11">
        <w:rPr>
          <w:rFonts w:ascii="Aptos" w:hAnsi="Aptos"/>
          <w:b/>
          <w:sz w:val="24"/>
          <w:szCs w:val="24"/>
        </w:rPr>
        <w:br/>
      </w:r>
      <w:r w:rsidRPr="00F35D11">
        <w:rPr>
          <w:rFonts w:ascii="Aptos" w:hAnsi="Aptos"/>
          <w:sz w:val="24"/>
          <w:szCs w:val="24"/>
        </w:rPr>
        <w:t>The proliferation of misinformation online has social, political and public-health consequences. Automated fake-news detection can assist moderation systems and fact-checking workflows by prioritizing potentially false content for human review.</w:t>
      </w:r>
    </w:p>
    <w:p w14:paraId="58E07F44" w14:textId="77777777" w:rsidR="009061AB" w:rsidRPr="00F35D11" w:rsidRDefault="00000000">
      <w:pPr>
        <w:rPr>
          <w:rFonts w:ascii="Aptos" w:hAnsi="Aptos"/>
          <w:sz w:val="24"/>
          <w:szCs w:val="24"/>
        </w:rPr>
      </w:pPr>
      <w:r w:rsidRPr="00F35D11">
        <w:rPr>
          <w:rFonts w:ascii="Aptos" w:hAnsi="Aptos"/>
          <w:b/>
          <w:sz w:val="24"/>
          <w:szCs w:val="24"/>
        </w:rPr>
        <w:t>Objectives:</w:t>
      </w:r>
      <w:r w:rsidRPr="00F35D11">
        <w:rPr>
          <w:rFonts w:ascii="Aptos" w:hAnsi="Aptos"/>
          <w:b/>
          <w:sz w:val="24"/>
          <w:szCs w:val="24"/>
        </w:rPr>
        <w:br/>
      </w:r>
      <w:r w:rsidRPr="00F35D11">
        <w:rPr>
          <w:rFonts w:ascii="Aptos" w:hAnsi="Aptos"/>
          <w:sz w:val="24"/>
          <w:szCs w:val="24"/>
        </w:rPr>
        <w:t>- Build an automated classifier to separate fake vs real news articles.</w:t>
      </w:r>
      <w:r w:rsidRPr="00F35D11">
        <w:rPr>
          <w:rFonts w:ascii="Aptos" w:hAnsi="Aptos"/>
          <w:sz w:val="24"/>
          <w:szCs w:val="24"/>
        </w:rPr>
        <w:br/>
        <w:t>- Produce a reproducible pipeline (preprocessing → TF-IDF → Logistic Regression).</w:t>
      </w:r>
      <w:r w:rsidRPr="00F35D11">
        <w:rPr>
          <w:rFonts w:ascii="Aptos" w:hAnsi="Aptos"/>
          <w:sz w:val="24"/>
          <w:szCs w:val="24"/>
        </w:rPr>
        <w:br/>
        <w:t>- Evaluate model performance using metrics such as accuracy, ROC-AUC and Average Precision, and produce visualizations.</w:t>
      </w:r>
    </w:p>
    <w:p w14:paraId="377F491E" w14:textId="77777777" w:rsidR="009061AB" w:rsidRDefault="009061AB">
      <w:pPr>
        <w:rPr>
          <w:rFonts w:ascii="Aptos" w:hAnsi="Aptos"/>
          <w:sz w:val="24"/>
          <w:szCs w:val="24"/>
        </w:rPr>
      </w:pPr>
    </w:p>
    <w:p w14:paraId="0BF6FE30" w14:textId="77777777" w:rsidR="00F35D11" w:rsidRDefault="00F35D11">
      <w:pPr>
        <w:rPr>
          <w:rFonts w:ascii="Aptos" w:hAnsi="Aptos"/>
          <w:sz w:val="24"/>
          <w:szCs w:val="24"/>
        </w:rPr>
      </w:pPr>
    </w:p>
    <w:p w14:paraId="2536AA5F" w14:textId="77777777" w:rsidR="00F35D11" w:rsidRPr="00F35D11" w:rsidRDefault="00F35D11">
      <w:pPr>
        <w:rPr>
          <w:rFonts w:ascii="Aptos" w:hAnsi="Aptos"/>
          <w:sz w:val="24"/>
          <w:szCs w:val="24"/>
        </w:rPr>
      </w:pPr>
    </w:p>
    <w:p w14:paraId="2924CF94" w14:textId="77777777" w:rsidR="009061AB" w:rsidRPr="00F35D11" w:rsidRDefault="00000000">
      <w:pPr>
        <w:pStyle w:val="Heading1"/>
        <w:rPr>
          <w:rFonts w:ascii="Aptos" w:hAnsi="Aptos"/>
          <w:sz w:val="24"/>
          <w:szCs w:val="24"/>
        </w:rPr>
      </w:pPr>
      <w:r w:rsidRPr="00F35D11">
        <w:rPr>
          <w:rFonts w:ascii="Aptos" w:hAnsi="Aptos"/>
          <w:sz w:val="24"/>
          <w:szCs w:val="24"/>
        </w:rPr>
        <w:lastRenderedPageBreak/>
        <w:t>2.0 Methodology</w:t>
      </w:r>
    </w:p>
    <w:p w14:paraId="043C25C7" w14:textId="77777777" w:rsidR="009061AB" w:rsidRPr="00F35D11" w:rsidRDefault="00000000">
      <w:pPr>
        <w:rPr>
          <w:rFonts w:ascii="Aptos" w:hAnsi="Aptos"/>
          <w:sz w:val="24"/>
          <w:szCs w:val="24"/>
        </w:rPr>
      </w:pPr>
      <w:r w:rsidRPr="00F35D11">
        <w:rPr>
          <w:rFonts w:ascii="Aptos" w:hAnsi="Aptos"/>
          <w:sz w:val="24"/>
          <w:szCs w:val="24"/>
        </w:rPr>
        <w:t>Data sources:</w:t>
      </w:r>
      <w:r w:rsidRPr="00F35D11">
        <w:rPr>
          <w:rFonts w:ascii="Aptos" w:hAnsi="Aptos"/>
          <w:sz w:val="24"/>
          <w:szCs w:val="24"/>
        </w:rPr>
        <w:br/>
        <w:t>- Fake.csv and True.csv combined into new_dataset.csv (44,898 samples). Labels: fake=1, real=0.</w:t>
      </w:r>
      <w:r w:rsidRPr="00F35D11">
        <w:rPr>
          <w:rFonts w:ascii="Aptos" w:hAnsi="Aptos"/>
          <w:sz w:val="24"/>
          <w:szCs w:val="24"/>
        </w:rPr>
        <w:br/>
      </w:r>
      <w:r w:rsidRPr="00F35D11">
        <w:rPr>
          <w:rFonts w:ascii="Aptos" w:hAnsi="Aptos"/>
          <w:sz w:val="24"/>
          <w:szCs w:val="24"/>
        </w:rPr>
        <w:br/>
        <w:t>Preprocessing:</w:t>
      </w:r>
      <w:r w:rsidRPr="00F35D11">
        <w:rPr>
          <w:rFonts w:ascii="Aptos" w:hAnsi="Aptos"/>
          <w:sz w:val="24"/>
          <w:szCs w:val="24"/>
        </w:rPr>
        <w:br/>
        <w:t>- Concatenate title + text + subject → content.</w:t>
      </w:r>
      <w:r w:rsidRPr="00F35D11">
        <w:rPr>
          <w:rFonts w:ascii="Aptos" w:hAnsi="Aptos"/>
          <w:sz w:val="24"/>
          <w:szCs w:val="24"/>
        </w:rPr>
        <w:br/>
        <w:t>- Remove non-alphabetic characters, lowercase, remove English stopwords (NLTK), and apply Porter stemming.</w:t>
      </w:r>
      <w:r w:rsidRPr="00F35D11">
        <w:rPr>
          <w:rFonts w:ascii="Aptos" w:hAnsi="Aptos"/>
          <w:sz w:val="24"/>
          <w:szCs w:val="24"/>
        </w:rPr>
        <w:br/>
        <w:t>- Save stemmed dataset as stemmed_dataset.csv for reproducibility.</w:t>
      </w:r>
      <w:r w:rsidRPr="00F35D11">
        <w:rPr>
          <w:rFonts w:ascii="Aptos" w:hAnsi="Aptos"/>
          <w:sz w:val="24"/>
          <w:szCs w:val="24"/>
        </w:rPr>
        <w:br/>
      </w:r>
      <w:r w:rsidRPr="00F35D11">
        <w:rPr>
          <w:rFonts w:ascii="Aptos" w:hAnsi="Aptos"/>
          <w:sz w:val="24"/>
          <w:szCs w:val="24"/>
        </w:rPr>
        <w:br/>
        <w:t>Feature extraction:</w:t>
      </w:r>
      <w:r w:rsidRPr="00F35D11">
        <w:rPr>
          <w:rFonts w:ascii="Aptos" w:hAnsi="Aptos"/>
          <w:sz w:val="24"/>
          <w:szCs w:val="24"/>
        </w:rPr>
        <w:br/>
        <w:t xml:space="preserve">- Use </w:t>
      </w:r>
      <w:proofErr w:type="gramStart"/>
      <w:r w:rsidRPr="00F35D11">
        <w:rPr>
          <w:rFonts w:ascii="Aptos" w:hAnsi="Aptos"/>
          <w:sz w:val="24"/>
          <w:szCs w:val="24"/>
        </w:rPr>
        <w:t>TfidfVectorizer(</w:t>
      </w:r>
      <w:proofErr w:type="gramEnd"/>
      <w:r w:rsidRPr="00F35D11">
        <w:rPr>
          <w:rFonts w:ascii="Aptos" w:hAnsi="Aptos"/>
          <w:sz w:val="24"/>
          <w:szCs w:val="24"/>
        </w:rPr>
        <w:t>) fit on the preprocessed content. Vectorizer saved as tfidf_vectorizer.pkl.</w:t>
      </w:r>
      <w:r w:rsidRPr="00F35D11">
        <w:rPr>
          <w:rFonts w:ascii="Aptos" w:hAnsi="Aptos"/>
          <w:sz w:val="24"/>
          <w:szCs w:val="24"/>
        </w:rPr>
        <w:br/>
      </w:r>
      <w:r w:rsidRPr="00F35D11">
        <w:rPr>
          <w:rFonts w:ascii="Aptos" w:hAnsi="Aptos"/>
          <w:sz w:val="24"/>
          <w:szCs w:val="24"/>
        </w:rPr>
        <w:br/>
        <w:t>Model building:</w:t>
      </w:r>
      <w:r w:rsidRPr="00F35D11">
        <w:rPr>
          <w:rFonts w:ascii="Aptos" w:hAnsi="Aptos"/>
          <w:sz w:val="24"/>
          <w:szCs w:val="24"/>
        </w:rPr>
        <w:br/>
        <w:t xml:space="preserve">- </w:t>
      </w:r>
      <w:proofErr w:type="gramStart"/>
      <w:r w:rsidRPr="00F35D11">
        <w:rPr>
          <w:rFonts w:ascii="Aptos" w:hAnsi="Aptos"/>
          <w:sz w:val="24"/>
          <w:szCs w:val="24"/>
        </w:rPr>
        <w:t>LogisticRegression(</w:t>
      </w:r>
      <w:proofErr w:type="gramEnd"/>
      <w:r w:rsidRPr="00F35D11">
        <w:rPr>
          <w:rFonts w:ascii="Aptos" w:hAnsi="Aptos"/>
          <w:sz w:val="24"/>
          <w:szCs w:val="24"/>
        </w:rPr>
        <w:t>) (scikit-learn defaults) trained on TF-IDF features.</w:t>
      </w:r>
      <w:r w:rsidRPr="00F35D11">
        <w:rPr>
          <w:rFonts w:ascii="Aptos" w:hAnsi="Aptos"/>
          <w:sz w:val="24"/>
          <w:szCs w:val="24"/>
        </w:rPr>
        <w:br/>
        <w:t>- Train/test split: test_size=0.2, stratify=label, random_state=2.</w:t>
      </w:r>
      <w:r w:rsidRPr="00F35D11">
        <w:rPr>
          <w:rFonts w:ascii="Aptos" w:hAnsi="Aptos"/>
          <w:sz w:val="24"/>
          <w:szCs w:val="24"/>
        </w:rPr>
        <w:br/>
        <w:t>- Model saved as fake_news_detector.pkl.</w:t>
      </w:r>
    </w:p>
    <w:p w14:paraId="128201F0" w14:textId="77777777" w:rsidR="009061AB" w:rsidRPr="00F35D11" w:rsidRDefault="009061AB">
      <w:pPr>
        <w:rPr>
          <w:rFonts w:ascii="Aptos" w:hAnsi="Aptos"/>
          <w:sz w:val="24"/>
          <w:szCs w:val="24"/>
        </w:rPr>
      </w:pPr>
    </w:p>
    <w:p w14:paraId="209101F9" w14:textId="77777777" w:rsidR="009061AB" w:rsidRPr="00F35D11" w:rsidRDefault="00000000">
      <w:pPr>
        <w:pStyle w:val="Heading1"/>
        <w:rPr>
          <w:rFonts w:ascii="Aptos" w:hAnsi="Aptos"/>
          <w:sz w:val="24"/>
          <w:szCs w:val="24"/>
        </w:rPr>
      </w:pPr>
      <w:r w:rsidRPr="00F35D11">
        <w:rPr>
          <w:rFonts w:ascii="Aptos" w:hAnsi="Aptos"/>
          <w:sz w:val="24"/>
          <w:szCs w:val="24"/>
        </w:rPr>
        <w:t>3.0 Discussion of Results / Findings</w:t>
      </w:r>
    </w:p>
    <w:p w14:paraId="76056041" w14:textId="77777777" w:rsidR="009061AB" w:rsidRPr="00F35D11" w:rsidRDefault="00000000">
      <w:pPr>
        <w:rPr>
          <w:rFonts w:ascii="Aptos" w:hAnsi="Aptos"/>
          <w:sz w:val="24"/>
          <w:szCs w:val="24"/>
        </w:rPr>
      </w:pPr>
      <w:r w:rsidRPr="00F35D11">
        <w:rPr>
          <w:rFonts w:ascii="Aptos" w:hAnsi="Aptos"/>
          <w:sz w:val="24"/>
          <w:szCs w:val="24"/>
        </w:rPr>
        <w:t>Key run outputs available from the notebook:</w:t>
      </w:r>
      <w:r w:rsidRPr="00F35D11">
        <w:rPr>
          <w:rFonts w:ascii="Aptos" w:hAnsi="Aptos"/>
          <w:sz w:val="24"/>
          <w:szCs w:val="24"/>
        </w:rPr>
        <w:br/>
        <w:t>- Total samples: 44,898</w:t>
      </w:r>
      <w:r w:rsidRPr="00F35D11">
        <w:rPr>
          <w:rFonts w:ascii="Aptos" w:hAnsi="Aptos"/>
          <w:sz w:val="24"/>
          <w:szCs w:val="24"/>
        </w:rPr>
        <w:br/>
        <w:t>- Class distribution: Fake 52.3% / Real 47.7%</w:t>
      </w:r>
      <w:r w:rsidRPr="00F35D11">
        <w:rPr>
          <w:rFonts w:ascii="Aptos" w:hAnsi="Aptos"/>
          <w:sz w:val="24"/>
          <w:szCs w:val="24"/>
        </w:rPr>
        <w:br/>
        <w:t>- Vectorizer save printout: 'Vectorizer saved!'</w:t>
      </w:r>
      <w:r w:rsidRPr="00F35D11">
        <w:rPr>
          <w:rFonts w:ascii="Aptos" w:hAnsi="Aptos"/>
          <w:sz w:val="24"/>
          <w:szCs w:val="24"/>
        </w:rPr>
        <w:br/>
        <w:t>- Model save printout: 'Trained model saved successfully as fake_news_detector.pkl! Ready for deployment.'</w:t>
      </w:r>
      <w:r w:rsidRPr="00F35D11">
        <w:rPr>
          <w:rFonts w:ascii="Aptos" w:hAnsi="Aptos"/>
          <w:sz w:val="24"/>
          <w:szCs w:val="24"/>
        </w:rPr>
        <w:br/>
      </w:r>
      <w:r w:rsidRPr="00F35D11">
        <w:rPr>
          <w:rFonts w:ascii="Aptos" w:hAnsi="Aptos"/>
          <w:sz w:val="24"/>
          <w:szCs w:val="24"/>
        </w:rPr>
        <w:br/>
        <w:t>Important: Exact numeric evaluation metrics (training/test accuracy, ROC-AUC, Average Precision) were not provided in the input. Please replace the placeholders below with your actual numbers from the run.</w:t>
      </w:r>
    </w:p>
    <w:p w14:paraId="474AA3A9" w14:textId="77777777" w:rsidR="009061AB" w:rsidRDefault="009061AB">
      <w:pPr>
        <w:rPr>
          <w:rFonts w:ascii="Aptos" w:hAnsi="Aptos"/>
          <w:sz w:val="24"/>
          <w:szCs w:val="24"/>
        </w:rPr>
      </w:pPr>
    </w:p>
    <w:p w14:paraId="60FF193F" w14:textId="77777777" w:rsidR="00F35D11" w:rsidRDefault="00F35D11">
      <w:pPr>
        <w:rPr>
          <w:rFonts w:ascii="Aptos" w:hAnsi="Aptos"/>
          <w:sz w:val="24"/>
          <w:szCs w:val="24"/>
        </w:rPr>
      </w:pPr>
    </w:p>
    <w:p w14:paraId="69DA07C0" w14:textId="77777777" w:rsidR="00F35D11" w:rsidRPr="00F35D11" w:rsidRDefault="00F35D11">
      <w:pPr>
        <w:rPr>
          <w:rFonts w:ascii="Aptos" w:hAnsi="Aptos"/>
          <w:sz w:val="24"/>
          <w:szCs w:val="24"/>
        </w:rPr>
      </w:pPr>
    </w:p>
    <w:tbl>
      <w:tblPr>
        <w:tblStyle w:val="LightList-Accent1"/>
        <w:tblW w:w="0" w:type="auto"/>
        <w:tblLook w:val="04A0" w:firstRow="1" w:lastRow="0" w:firstColumn="1" w:lastColumn="0" w:noHBand="0" w:noVBand="1"/>
      </w:tblPr>
      <w:tblGrid>
        <w:gridCol w:w="4320"/>
        <w:gridCol w:w="4320"/>
      </w:tblGrid>
      <w:tr w:rsidR="009061AB" w:rsidRPr="00F35D11" w14:paraId="54B77263" w14:textId="77777777" w:rsidTr="0090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756297" w14:textId="77777777" w:rsidR="009061AB" w:rsidRPr="00F35D11" w:rsidRDefault="00000000">
            <w:pPr>
              <w:rPr>
                <w:rFonts w:ascii="Aptos" w:hAnsi="Aptos"/>
                <w:sz w:val="24"/>
                <w:szCs w:val="24"/>
              </w:rPr>
            </w:pPr>
            <w:r w:rsidRPr="00F35D11">
              <w:rPr>
                <w:rFonts w:ascii="Aptos" w:hAnsi="Aptos"/>
                <w:sz w:val="24"/>
                <w:szCs w:val="24"/>
              </w:rPr>
              <w:lastRenderedPageBreak/>
              <w:t>Metric</w:t>
            </w:r>
          </w:p>
        </w:tc>
        <w:tc>
          <w:tcPr>
            <w:tcW w:w="4320" w:type="dxa"/>
          </w:tcPr>
          <w:p w14:paraId="5353E650" w14:textId="77777777" w:rsidR="009061AB" w:rsidRPr="00F35D11" w:rsidRDefault="00000000">
            <w:pP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F35D11">
              <w:rPr>
                <w:rFonts w:ascii="Aptos" w:hAnsi="Aptos"/>
                <w:sz w:val="24"/>
                <w:szCs w:val="24"/>
              </w:rPr>
              <w:t>Value</w:t>
            </w:r>
          </w:p>
        </w:tc>
      </w:tr>
      <w:tr w:rsidR="009061AB" w:rsidRPr="00F35D11" w14:paraId="14A4109D" w14:textId="77777777" w:rsidTr="0090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AC2C50" w14:textId="77777777" w:rsidR="009061AB" w:rsidRPr="00F35D11" w:rsidRDefault="00000000">
            <w:pPr>
              <w:rPr>
                <w:rFonts w:ascii="Aptos" w:hAnsi="Aptos"/>
                <w:sz w:val="24"/>
                <w:szCs w:val="24"/>
              </w:rPr>
            </w:pPr>
            <w:r w:rsidRPr="00F35D11">
              <w:rPr>
                <w:rFonts w:ascii="Aptos" w:hAnsi="Aptos"/>
                <w:sz w:val="24"/>
                <w:szCs w:val="24"/>
              </w:rPr>
              <w:t>Total samples</w:t>
            </w:r>
          </w:p>
        </w:tc>
        <w:tc>
          <w:tcPr>
            <w:tcW w:w="4320" w:type="dxa"/>
          </w:tcPr>
          <w:p w14:paraId="142CC591" w14:textId="77777777" w:rsidR="009061AB" w:rsidRPr="00F35D11" w:rsidRDefault="00000000">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F35D11">
              <w:rPr>
                <w:rFonts w:ascii="Aptos" w:hAnsi="Aptos"/>
                <w:sz w:val="24"/>
                <w:szCs w:val="24"/>
              </w:rPr>
              <w:t>44,898</w:t>
            </w:r>
          </w:p>
        </w:tc>
      </w:tr>
      <w:tr w:rsidR="009061AB" w:rsidRPr="00F35D11" w14:paraId="7E51AEC1" w14:textId="77777777" w:rsidTr="009061AB">
        <w:tc>
          <w:tcPr>
            <w:cnfStyle w:val="001000000000" w:firstRow="0" w:lastRow="0" w:firstColumn="1" w:lastColumn="0" w:oddVBand="0" w:evenVBand="0" w:oddHBand="0" w:evenHBand="0" w:firstRowFirstColumn="0" w:firstRowLastColumn="0" w:lastRowFirstColumn="0" w:lastRowLastColumn="0"/>
            <w:tcW w:w="4320" w:type="dxa"/>
          </w:tcPr>
          <w:p w14:paraId="751E0EB4" w14:textId="77777777" w:rsidR="009061AB" w:rsidRPr="00F35D11" w:rsidRDefault="00000000">
            <w:pPr>
              <w:rPr>
                <w:rFonts w:ascii="Aptos" w:hAnsi="Aptos"/>
                <w:sz w:val="24"/>
                <w:szCs w:val="24"/>
              </w:rPr>
            </w:pPr>
            <w:r w:rsidRPr="00F35D11">
              <w:rPr>
                <w:rFonts w:ascii="Aptos" w:hAnsi="Aptos"/>
                <w:sz w:val="24"/>
                <w:szCs w:val="24"/>
              </w:rPr>
              <w:t>Class distribution (Fake / Real)</w:t>
            </w:r>
          </w:p>
        </w:tc>
        <w:tc>
          <w:tcPr>
            <w:tcW w:w="4320" w:type="dxa"/>
          </w:tcPr>
          <w:p w14:paraId="1D270E06" w14:textId="77777777" w:rsidR="009061AB" w:rsidRPr="00F35D11" w:rsidRDefault="00000000">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F35D11">
              <w:rPr>
                <w:rFonts w:ascii="Aptos" w:hAnsi="Aptos"/>
                <w:sz w:val="24"/>
                <w:szCs w:val="24"/>
              </w:rPr>
              <w:t>52.3% / 47.7%</w:t>
            </w:r>
          </w:p>
        </w:tc>
      </w:tr>
      <w:tr w:rsidR="009061AB" w:rsidRPr="00F35D11" w14:paraId="1EEAE731" w14:textId="77777777" w:rsidTr="0090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EAA1342" w14:textId="77777777" w:rsidR="009061AB" w:rsidRPr="00F35D11" w:rsidRDefault="00000000">
            <w:pPr>
              <w:rPr>
                <w:rFonts w:ascii="Aptos" w:hAnsi="Aptos"/>
                <w:sz w:val="24"/>
                <w:szCs w:val="24"/>
              </w:rPr>
            </w:pPr>
            <w:r w:rsidRPr="00F35D11">
              <w:rPr>
                <w:rFonts w:ascii="Aptos" w:hAnsi="Aptos"/>
                <w:sz w:val="24"/>
                <w:szCs w:val="24"/>
              </w:rPr>
              <w:t>Training accuracy</w:t>
            </w:r>
          </w:p>
        </w:tc>
        <w:tc>
          <w:tcPr>
            <w:tcW w:w="4320" w:type="dxa"/>
          </w:tcPr>
          <w:p w14:paraId="7DB1893D" w14:textId="7585A92A" w:rsidR="009061AB" w:rsidRPr="00F35D11" w:rsidRDefault="00F35D11">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99.4%</w:t>
            </w:r>
          </w:p>
        </w:tc>
      </w:tr>
      <w:tr w:rsidR="009061AB" w:rsidRPr="00F35D11" w14:paraId="27A33052" w14:textId="77777777" w:rsidTr="009061AB">
        <w:tc>
          <w:tcPr>
            <w:cnfStyle w:val="001000000000" w:firstRow="0" w:lastRow="0" w:firstColumn="1" w:lastColumn="0" w:oddVBand="0" w:evenVBand="0" w:oddHBand="0" w:evenHBand="0" w:firstRowFirstColumn="0" w:firstRowLastColumn="0" w:lastRowFirstColumn="0" w:lastRowLastColumn="0"/>
            <w:tcW w:w="4320" w:type="dxa"/>
          </w:tcPr>
          <w:p w14:paraId="34B40A5C" w14:textId="77777777" w:rsidR="009061AB" w:rsidRPr="00F35D11" w:rsidRDefault="00000000">
            <w:pPr>
              <w:rPr>
                <w:rFonts w:ascii="Aptos" w:hAnsi="Aptos"/>
                <w:sz w:val="24"/>
                <w:szCs w:val="24"/>
              </w:rPr>
            </w:pPr>
            <w:r w:rsidRPr="00F35D11">
              <w:rPr>
                <w:rFonts w:ascii="Aptos" w:hAnsi="Aptos"/>
                <w:sz w:val="24"/>
                <w:szCs w:val="24"/>
              </w:rPr>
              <w:t>Test accuracy</w:t>
            </w:r>
          </w:p>
        </w:tc>
        <w:tc>
          <w:tcPr>
            <w:tcW w:w="4320" w:type="dxa"/>
          </w:tcPr>
          <w:p w14:paraId="79FE30CD" w14:textId="769EFC3D" w:rsidR="009061AB" w:rsidRPr="00F35D11" w:rsidRDefault="00F35D11">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99.1</w:t>
            </w:r>
          </w:p>
        </w:tc>
      </w:tr>
      <w:tr w:rsidR="009061AB" w:rsidRPr="00F35D11" w14:paraId="75698D8D" w14:textId="77777777" w:rsidTr="0090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817967" w14:textId="77777777" w:rsidR="009061AB" w:rsidRPr="00F35D11" w:rsidRDefault="00000000">
            <w:pPr>
              <w:rPr>
                <w:rFonts w:ascii="Aptos" w:hAnsi="Aptos"/>
                <w:sz w:val="24"/>
                <w:szCs w:val="24"/>
              </w:rPr>
            </w:pPr>
            <w:r w:rsidRPr="00F35D11">
              <w:rPr>
                <w:rFonts w:ascii="Aptos" w:hAnsi="Aptos"/>
                <w:sz w:val="24"/>
                <w:szCs w:val="24"/>
              </w:rPr>
              <w:t>ROC-AUC</w:t>
            </w:r>
          </w:p>
        </w:tc>
        <w:tc>
          <w:tcPr>
            <w:tcW w:w="4320" w:type="dxa"/>
          </w:tcPr>
          <w:p w14:paraId="141B466D" w14:textId="2215D813" w:rsidR="009061AB" w:rsidRPr="00F35D11" w:rsidRDefault="00F35D11">
            <w:pPr>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Pr>
                <w:rFonts w:ascii="Aptos" w:hAnsi="Aptos"/>
                <w:sz w:val="24"/>
                <w:szCs w:val="24"/>
              </w:rPr>
              <w:t>99.9994</w:t>
            </w:r>
          </w:p>
        </w:tc>
      </w:tr>
      <w:tr w:rsidR="009061AB" w:rsidRPr="00F35D11" w14:paraId="6C60239D" w14:textId="77777777" w:rsidTr="009061AB">
        <w:tc>
          <w:tcPr>
            <w:cnfStyle w:val="001000000000" w:firstRow="0" w:lastRow="0" w:firstColumn="1" w:lastColumn="0" w:oddVBand="0" w:evenVBand="0" w:oddHBand="0" w:evenHBand="0" w:firstRowFirstColumn="0" w:firstRowLastColumn="0" w:lastRowFirstColumn="0" w:lastRowLastColumn="0"/>
            <w:tcW w:w="4320" w:type="dxa"/>
          </w:tcPr>
          <w:p w14:paraId="6D683EC6" w14:textId="77777777" w:rsidR="009061AB" w:rsidRPr="00F35D11" w:rsidRDefault="00000000">
            <w:pPr>
              <w:rPr>
                <w:rFonts w:ascii="Aptos" w:hAnsi="Aptos"/>
                <w:sz w:val="24"/>
                <w:szCs w:val="24"/>
              </w:rPr>
            </w:pPr>
            <w:r w:rsidRPr="00F35D11">
              <w:rPr>
                <w:rFonts w:ascii="Aptos" w:hAnsi="Aptos"/>
                <w:sz w:val="24"/>
                <w:szCs w:val="24"/>
              </w:rPr>
              <w:t>Average Precision (AP)</w:t>
            </w:r>
          </w:p>
        </w:tc>
        <w:tc>
          <w:tcPr>
            <w:tcW w:w="4320" w:type="dxa"/>
          </w:tcPr>
          <w:p w14:paraId="533D2924" w14:textId="7C947340" w:rsidR="009061AB" w:rsidRPr="00F35D11" w:rsidRDefault="00F35D11">
            <w:pPr>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99.9995</w:t>
            </w:r>
          </w:p>
        </w:tc>
      </w:tr>
    </w:tbl>
    <w:p w14:paraId="3F434090" w14:textId="77777777" w:rsidR="009061AB" w:rsidRPr="00F35D11" w:rsidRDefault="009061AB">
      <w:pPr>
        <w:rPr>
          <w:rFonts w:ascii="Aptos" w:hAnsi="Aptos"/>
          <w:sz w:val="24"/>
          <w:szCs w:val="24"/>
        </w:rPr>
      </w:pPr>
    </w:p>
    <w:p w14:paraId="121097FA" w14:textId="77777777" w:rsidR="009061AB" w:rsidRPr="00F35D11" w:rsidRDefault="00000000">
      <w:pPr>
        <w:rPr>
          <w:rFonts w:ascii="Aptos" w:hAnsi="Aptos"/>
          <w:sz w:val="24"/>
          <w:szCs w:val="24"/>
        </w:rPr>
      </w:pPr>
      <w:r w:rsidRPr="00F35D11">
        <w:rPr>
          <w:rFonts w:ascii="Aptos" w:hAnsi="Aptos"/>
          <w:sz w:val="24"/>
          <w:szCs w:val="24"/>
        </w:rPr>
        <w:t>Interpretation guidance (fill with your run numbers):</w:t>
      </w:r>
      <w:r w:rsidRPr="00F35D11">
        <w:rPr>
          <w:rFonts w:ascii="Aptos" w:hAnsi="Aptos"/>
          <w:sz w:val="24"/>
          <w:szCs w:val="24"/>
        </w:rPr>
        <w:br/>
        <w:t>- Confusion matrix: include counts for TP, FP, FN, TN and discuss whether false negatives (missed fake news) or false positives (real flagged as fake) are more harmful in your use case.</w:t>
      </w:r>
      <w:r w:rsidRPr="00F35D11">
        <w:rPr>
          <w:rFonts w:ascii="Aptos" w:hAnsi="Aptos"/>
          <w:sz w:val="24"/>
          <w:szCs w:val="24"/>
        </w:rPr>
        <w:br/>
        <w:t>- ROC-AUC interpretation: &gt;0.9 excellent, 0.8-0.9 good, &lt;0.8 needs work.</w:t>
      </w:r>
      <w:r w:rsidRPr="00F35D11">
        <w:rPr>
          <w:rFonts w:ascii="Aptos" w:hAnsi="Aptos"/>
          <w:sz w:val="24"/>
          <w:szCs w:val="24"/>
        </w:rPr>
        <w:br/>
        <w:t>- Precision-Recall / AP: for imbalanced problems AP is often more informative for the positive class (fake).</w:t>
      </w:r>
      <w:r w:rsidRPr="00F35D11">
        <w:rPr>
          <w:rFonts w:ascii="Aptos" w:hAnsi="Aptos"/>
          <w:sz w:val="24"/>
          <w:szCs w:val="24"/>
        </w:rPr>
        <w:br/>
        <w:t>- Learning curves: inspect for under/overfitting patterns and discuss whether more data or regularization is needed.</w:t>
      </w:r>
      <w:r w:rsidRPr="00F35D11">
        <w:rPr>
          <w:rFonts w:ascii="Aptos" w:hAnsi="Aptos"/>
          <w:sz w:val="24"/>
          <w:szCs w:val="24"/>
        </w:rPr>
        <w:br/>
        <w:t>- Probability distributions: check calibration and separation between classes; if overlap is high, consider calibration or richer models (BERT, embeddings).</w:t>
      </w:r>
    </w:p>
    <w:p w14:paraId="21A3061F" w14:textId="77777777" w:rsidR="009061AB" w:rsidRDefault="009061AB">
      <w:pPr>
        <w:rPr>
          <w:rFonts w:ascii="Aptos" w:hAnsi="Aptos"/>
          <w:sz w:val="24"/>
          <w:szCs w:val="24"/>
        </w:rPr>
      </w:pPr>
    </w:p>
    <w:p w14:paraId="4E71DD82" w14:textId="77777777" w:rsidR="00F35D11" w:rsidRDefault="00F35D11">
      <w:pPr>
        <w:rPr>
          <w:rFonts w:ascii="Aptos" w:hAnsi="Aptos"/>
          <w:sz w:val="24"/>
          <w:szCs w:val="24"/>
        </w:rPr>
      </w:pPr>
    </w:p>
    <w:p w14:paraId="4CB6C6F3" w14:textId="77777777" w:rsidR="00F35D11" w:rsidRDefault="00F35D11">
      <w:pPr>
        <w:rPr>
          <w:rFonts w:ascii="Aptos" w:hAnsi="Aptos"/>
          <w:sz w:val="24"/>
          <w:szCs w:val="24"/>
        </w:rPr>
      </w:pPr>
    </w:p>
    <w:p w14:paraId="35002088" w14:textId="77777777" w:rsidR="00F35D11" w:rsidRDefault="00F35D11">
      <w:pPr>
        <w:rPr>
          <w:rFonts w:ascii="Aptos" w:hAnsi="Aptos"/>
          <w:sz w:val="24"/>
          <w:szCs w:val="24"/>
        </w:rPr>
      </w:pPr>
    </w:p>
    <w:p w14:paraId="777ECA42" w14:textId="77777777" w:rsidR="00F35D11" w:rsidRDefault="00F35D11">
      <w:pPr>
        <w:rPr>
          <w:rFonts w:ascii="Aptos" w:hAnsi="Aptos"/>
          <w:sz w:val="24"/>
          <w:szCs w:val="24"/>
        </w:rPr>
      </w:pPr>
    </w:p>
    <w:p w14:paraId="7913E540" w14:textId="77777777" w:rsidR="00F35D11" w:rsidRDefault="00F35D11">
      <w:pPr>
        <w:rPr>
          <w:rFonts w:ascii="Aptos" w:hAnsi="Aptos"/>
          <w:sz w:val="24"/>
          <w:szCs w:val="24"/>
        </w:rPr>
      </w:pPr>
    </w:p>
    <w:p w14:paraId="65B81B21" w14:textId="77777777" w:rsidR="00F35D11" w:rsidRDefault="00F35D11">
      <w:pPr>
        <w:rPr>
          <w:rFonts w:ascii="Aptos" w:hAnsi="Aptos"/>
          <w:sz w:val="24"/>
          <w:szCs w:val="24"/>
        </w:rPr>
      </w:pPr>
    </w:p>
    <w:p w14:paraId="04A318C9" w14:textId="77777777" w:rsidR="00F35D11" w:rsidRDefault="00F35D11">
      <w:pPr>
        <w:rPr>
          <w:rFonts w:ascii="Aptos" w:hAnsi="Aptos"/>
          <w:sz w:val="24"/>
          <w:szCs w:val="24"/>
        </w:rPr>
      </w:pPr>
    </w:p>
    <w:p w14:paraId="48556AAE" w14:textId="77777777" w:rsidR="00F35D11" w:rsidRDefault="00F35D11">
      <w:pPr>
        <w:rPr>
          <w:rFonts w:ascii="Aptos" w:hAnsi="Aptos"/>
          <w:sz w:val="24"/>
          <w:szCs w:val="24"/>
        </w:rPr>
      </w:pPr>
    </w:p>
    <w:p w14:paraId="31AD00A2" w14:textId="77777777" w:rsidR="00F35D11" w:rsidRDefault="00F35D11">
      <w:pPr>
        <w:rPr>
          <w:rFonts w:ascii="Aptos" w:hAnsi="Aptos"/>
          <w:sz w:val="24"/>
          <w:szCs w:val="24"/>
        </w:rPr>
      </w:pPr>
    </w:p>
    <w:p w14:paraId="51164F93" w14:textId="77777777" w:rsidR="00F35D11" w:rsidRPr="00F35D11" w:rsidRDefault="00F35D11">
      <w:pPr>
        <w:rPr>
          <w:rFonts w:ascii="Aptos" w:hAnsi="Aptos"/>
          <w:sz w:val="24"/>
          <w:szCs w:val="24"/>
        </w:rPr>
      </w:pPr>
    </w:p>
    <w:p w14:paraId="062EA4DD" w14:textId="77777777" w:rsidR="009061AB" w:rsidRPr="00F35D11" w:rsidRDefault="00000000">
      <w:pPr>
        <w:pStyle w:val="Heading2"/>
        <w:rPr>
          <w:rFonts w:ascii="Aptos" w:hAnsi="Aptos"/>
          <w:sz w:val="24"/>
          <w:szCs w:val="24"/>
        </w:rPr>
      </w:pPr>
      <w:r w:rsidRPr="00F35D11">
        <w:rPr>
          <w:rFonts w:ascii="Aptos" w:hAnsi="Aptos"/>
          <w:sz w:val="24"/>
          <w:szCs w:val="24"/>
        </w:rPr>
        <w:lastRenderedPageBreak/>
        <w:t>Figures (placeholders)</w:t>
      </w:r>
    </w:p>
    <w:p w14:paraId="46775E58" w14:textId="5E0F77AC" w:rsidR="009061AB" w:rsidRDefault="00000000">
      <w:pPr>
        <w:rPr>
          <w:rFonts w:ascii="Aptos" w:hAnsi="Aptos"/>
          <w:sz w:val="24"/>
          <w:szCs w:val="24"/>
        </w:rPr>
      </w:pPr>
      <w:r w:rsidRPr="00F35D11">
        <w:rPr>
          <w:rFonts w:ascii="Aptos" w:hAnsi="Aptos"/>
          <w:b/>
          <w:sz w:val="24"/>
          <w:szCs w:val="24"/>
        </w:rPr>
        <w:t xml:space="preserve">Learning curves: </w:t>
      </w:r>
      <w:r w:rsidRPr="00F35D11">
        <w:rPr>
          <w:rFonts w:ascii="Aptos" w:hAnsi="Aptos"/>
          <w:sz w:val="24"/>
          <w:szCs w:val="24"/>
        </w:rPr>
        <w:t xml:space="preserve">learning_curve.png </w:t>
      </w:r>
    </w:p>
    <w:p w14:paraId="4339C14E" w14:textId="02DEF48F" w:rsidR="00ED53F5" w:rsidRPr="00F35D11" w:rsidRDefault="00ED53F5">
      <w:pPr>
        <w:rPr>
          <w:rFonts w:ascii="Aptos" w:hAnsi="Aptos"/>
          <w:sz w:val="24"/>
          <w:szCs w:val="24"/>
        </w:rPr>
      </w:pPr>
      <w:r>
        <w:rPr>
          <w:rFonts w:ascii="Aptos" w:hAnsi="Aptos"/>
          <w:noProof/>
          <w:sz w:val="24"/>
          <w:szCs w:val="24"/>
        </w:rPr>
        <w:drawing>
          <wp:inline distT="0" distB="0" distL="0" distR="0" wp14:anchorId="3E58B6BD" wp14:editId="3A024F49">
            <wp:extent cx="5486400" cy="3532505"/>
            <wp:effectExtent l="0" t="0" r="0" b="0"/>
            <wp:docPr id="175515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53342" name="Picture 1755153342"/>
                    <pic:cNvPicPr/>
                  </pic:nvPicPr>
                  <pic:blipFill>
                    <a:blip r:embed="rId6"/>
                    <a:stretch>
                      <a:fillRect/>
                    </a:stretch>
                  </pic:blipFill>
                  <pic:spPr>
                    <a:xfrm>
                      <a:off x="0" y="0"/>
                      <a:ext cx="5486400" cy="3532505"/>
                    </a:xfrm>
                    <a:prstGeom prst="rect">
                      <a:avLst/>
                    </a:prstGeom>
                  </pic:spPr>
                </pic:pic>
              </a:graphicData>
            </a:graphic>
          </wp:inline>
        </w:drawing>
      </w:r>
    </w:p>
    <w:p w14:paraId="6C6B2850" w14:textId="36A2451D" w:rsidR="009061AB" w:rsidRDefault="00000000">
      <w:pPr>
        <w:rPr>
          <w:rFonts w:ascii="Aptos" w:hAnsi="Aptos"/>
          <w:sz w:val="24"/>
          <w:szCs w:val="24"/>
        </w:rPr>
      </w:pPr>
      <w:r w:rsidRPr="00F35D11">
        <w:rPr>
          <w:rFonts w:ascii="Aptos" w:hAnsi="Aptos"/>
          <w:b/>
          <w:sz w:val="24"/>
          <w:szCs w:val="24"/>
        </w:rPr>
        <w:t xml:space="preserve">Precision-Recall curve: </w:t>
      </w:r>
      <w:r w:rsidRPr="00F35D11">
        <w:rPr>
          <w:rFonts w:ascii="Aptos" w:hAnsi="Aptos"/>
          <w:sz w:val="24"/>
          <w:szCs w:val="24"/>
        </w:rPr>
        <w:t xml:space="preserve">precision_recall.png </w:t>
      </w:r>
    </w:p>
    <w:p w14:paraId="275C96DF" w14:textId="055E988D" w:rsidR="00ED53F5" w:rsidRDefault="00ED53F5">
      <w:pPr>
        <w:rPr>
          <w:rFonts w:ascii="Aptos" w:hAnsi="Aptos"/>
          <w:sz w:val="24"/>
          <w:szCs w:val="24"/>
        </w:rPr>
      </w:pPr>
      <w:r>
        <w:rPr>
          <w:rFonts w:ascii="Aptos" w:hAnsi="Aptos"/>
          <w:noProof/>
          <w:sz w:val="24"/>
          <w:szCs w:val="24"/>
        </w:rPr>
        <w:drawing>
          <wp:inline distT="0" distB="0" distL="0" distR="0" wp14:anchorId="190F1B76" wp14:editId="42F0B672">
            <wp:extent cx="4901194" cy="3593599"/>
            <wp:effectExtent l="0" t="0" r="0" b="6985"/>
            <wp:docPr id="1937726580" name="Picture 2" descr="A graph of precision-recall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26580" name="Picture 2" descr="A graph of precision-recall curve&#10;&#10;AI-generated content may be incorrect."/>
                    <pic:cNvPicPr/>
                  </pic:nvPicPr>
                  <pic:blipFill>
                    <a:blip r:embed="rId7"/>
                    <a:stretch>
                      <a:fillRect/>
                    </a:stretch>
                  </pic:blipFill>
                  <pic:spPr>
                    <a:xfrm>
                      <a:off x="0" y="0"/>
                      <a:ext cx="4901194" cy="3593599"/>
                    </a:xfrm>
                    <a:prstGeom prst="rect">
                      <a:avLst/>
                    </a:prstGeom>
                  </pic:spPr>
                </pic:pic>
              </a:graphicData>
            </a:graphic>
          </wp:inline>
        </w:drawing>
      </w:r>
    </w:p>
    <w:p w14:paraId="29D5BB81" w14:textId="77777777" w:rsidR="00ED53F5" w:rsidRDefault="00ED53F5">
      <w:pPr>
        <w:rPr>
          <w:rFonts w:ascii="Aptos" w:hAnsi="Aptos"/>
          <w:sz w:val="24"/>
          <w:szCs w:val="24"/>
        </w:rPr>
      </w:pPr>
    </w:p>
    <w:p w14:paraId="6246D9B2" w14:textId="77777777" w:rsidR="00ED53F5" w:rsidRPr="00F35D11" w:rsidRDefault="00ED53F5">
      <w:pPr>
        <w:rPr>
          <w:rFonts w:ascii="Aptos" w:hAnsi="Aptos"/>
          <w:sz w:val="24"/>
          <w:szCs w:val="24"/>
        </w:rPr>
      </w:pPr>
    </w:p>
    <w:p w14:paraId="65F676CD" w14:textId="27941486" w:rsidR="009061AB" w:rsidRDefault="00000000">
      <w:pPr>
        <w:rPr>
          <w:rFonts w:ascii="Aptos" w:hAnsi="Aptos"/>
          <w:sz w:val="24"/>
          <w:szCs w:val="24"/>
        </w:rPr>
      </w:pPr>
      <w:r w:rsidRPr="00F35D11">
        <w:rPr>
          <w:rFonts w:ascii="Aptos" w:hAnsi="Aptos"/>
          <w:b/>
          <w:sz w:val="24"/>
          <w:szCs w:val="24"/>
        </w:rPr>
        <w:t xml:space="preserve">Confusion matrix: </w:t>
      </w:r>
      <w:r w:rsidRPr="00F35D11">
        <w:rPr>
          <w:rFonts w:ascii="Aptos" w:hAnsi="Aptos"/>
          <w:sz w:val="24"/>
          <w:szCs w:val="24"/>
        </w:rPr>
        <w:t xml:space="preserve">confusion_matrix.png </w:t>
      </w:r>
    </w:p>
    <w:p w14:paraId="2809114E" w14:textId="651FA24C" w:rsidR="00ED53F5" w:rsidRPr="00F35D11" w:rsidRDefault="00ED53F5">
      <w:pPr>
        <w:rPr>
          <w:rFonts w:ascii="Aptos" w:hAnsi="Aptos"/>
          <w:sz w:val="24"/>
          <w:szCs w:val="24"/>
        </w:rPr>
      </w:pPr>
      <w:r>
        <w:rPr>
          <w:rFonts w:ascii="Aptos" w:hAnsi="Aptos"/>
          <w:noProof/>
          <w:sz w:val="24"/>
          <w:szCs w:val="24"/>
        </w:rPr>
        <w:drawing>
          <wp:inline distT="0" distB="0" distL="0" distR="0" wp14:anchorId="09A2240A" wp14:editId="3DE27EA8">
            <wp:extent cx="4736424" cy="2606040"/>
            <wp:effectExtent l="0" t="0" r="7620" b="3810"/>
            <wp:docPr id="1147107131"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07131" name="Picture 3" descr="A blue squares with white text&#10;&#10;AI-generated content may be incorrect."/>
                    <pic:cNvPicPr/>
                  </pic:nvPicPr>
                  <pic:blipFill>
                    <a:blip r:embed="rId8"/>
                    <a:stretch>
                      <a:fillRect/>
                    </a:stretch>
                  </pic:blipFill>
                  <pic:spPr>
                    <a:xfrm>
                      <a:off x="0" y="0"/>
                      <a:ext cx="4743735" cy="2610063"/>
                    </a:xfrm>
                    <a:prstGeom prst="rect">
                      <a:avLst/>
                    </a:prstGeom>
                  </pic:spPr>
                </pic:pic>
              </a:graphicData>
            </a:graphic>
          </wp:inline>
        </w:drawing>
      </w:r>
    </w:p>
    <w:p w14:paraId="3B388C7C" w14:textId="17E979FB" w:rsidR="009061AB" w:rsidRDefault="00000000">
      <w:pPr>
        <w:rPr>
          <w:rFonts w:ascii="Aptos" w:hAnsi="Aptos"/>
          <w:sz w:val="24"/>
          <w:szCs w:val="24"/>
        </w:rPr>
      </w:pPr>
      <w:r w:rsidRPr="00F35D11">
        <w:rPr>
          <w:rFonts w:ascii="Aptos" w:hAnsi="Aptos"/>
          <w:b/>
          <w:sz w:val="24"/>
          <w:szCs w:val="24"/>
        </w:rPr>
        <w:t xml:space="preserve">ROC curve: </w:t>
      </w:r>
      <w:r w:rsidRPr="00F35D11">
        <w:rPr>
          <w:rFonts w:ascii="Aptos" w:hAnsi="Aptos"/>
          <w:sz w:val="24"/>
          <w:szCs w:val="24"/>
        </w:rPr>
        <w:t xml:space="preserve">roc_curve.png </w:t>
      </w:r>
    </w:p>
    <w:p w14:paraId="60AA2DCA" w14:textId="7CDC6C9E" w:rsidR="00ED53F5" w:rsidRDefault="00ED53F5">
      <w:pPr>
        <w:rPr>
          <w:rFonts w:ascii="Aptos" w:hAnsi="Aptos"/>
          <w:sz w:val="24"/>
          <w:szCs w:val="24"/>
        </w:rPr>
      </w:pPr>
      <w:r>
        <w:rPr>
          <w:rFonts w:ascii="Aptos" w:hAnsi="Aptos"/>
          <w:noProof/>
          <w:sz w:val="24"/>
          <w:szCs w:val="24"/>
        </w:rPr>
        <w:drawing>
          <wp:inline distT="0" distB="0" distL="0" distR="0" wp14:anchorId="2F3FD838" wp14:editId="2C60E1A0">
            <wp:extent cx="4901194" cy="3593599"/>
            <wp:effectExtent l="0" t="0" r="0" b="6985"/>
            <wp:docPr id="259816066"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6066" name="Picture 4" descr="A graph with a line and a line&#10;&#10;AI-generated content may be incorrect."/>
                    <pic:cNvPicPr/>
                  </pic:nvPicPr>
                  <pic:blipFill>
                    <a:blip r:embed="rId9"/>
                    <a:stretch>
                      <a:fillRect/>
                    </a:stretch>
                  </pic:blipFill>
                  <pic:spPr>
                    <a:xfrm>
                      <a:off x="0" y="0"/>
                      <a:ext cx="4901194" cy="3593599"/>
                    </a:xfrm>
                    <a:prstGeom prst="rect">
                      <a:avLst/>
                    </a:prstGeom>
                  </pic:spPr>
                </pic:pic>
              </a:graphicData>
            </a:graphic>
          </wp:inline>
        </w:drawing>
      </w:r>
    </w:p>
    <w:p w14:paraId="6ADA6E68" w14:textId="77777777" w:rsidR="00ED53F5" w:rsidRPr="00F35D11" w:rsidRDefault="00ED53F5">
      <w:pPr>
        <w:rPr>
          <w:rFonts w:ascii="Aptos" w:hAnsi="Aptos"/>
          <w:sz w:val="24"/>
          <w:szCs w:val="24"/>
        </w:rPr>
      </w:pPr>
    </w:p>
    <w:p w14:paraId="03724E1D" w14:textId="58CA8D55" w:rsidR="009061AB" w:rsidRDefault="00000000">
      <w:pPr>
        <w:rPr>
          <w:rFonts w:ascii="Aptos" w:hAnsi="Aptos"/>
          <w:sz w:val="24"/>
          <w:szCs w:val="24"/>
        </w:rPr>
      </w:pPr>
      <w:r w:rsidRPr="00F35D11">
        <w:rPr>
          <w:rFonts w:ascii="Aptos" w:hAnsi="Aptos"/>
          <w:b/>
          <w:sz w:val="24"/>
          <w:szCs w:val="24"/>
        </w:rPr>
        <w:lastRenderedPageBreak/>
        <w:t xml:space="preserve">Prediction distributions: </w:t>
      </w:r>
    </w:p>
    <w:p w14:paraId="342FD3A3" w14:textId="341E7047" w:rsidR="00ED53F5" w:rsidRPr="00F35D11" w:rsidRDefault="00ED53F5">
      <w:pPr>
        <w:rPr>
          <w:rFonts w:ascii="Aptos" w:hAnsi="Aptos"/>
          <w:sz w:val="24"/>
          <w:szCs w:val="24"/>
        </w:rPr>
      </w:pPr>
      <w:r>
        <w:rPr>
          <w:rFonts w:ascii="Aptos" w:hAnsi="Aptos"/>
          <w:noProof/>
          <w:sz w:val="24"/>
          <w:szCs w:val="24"/>
        </w:rPr>
        <w:drawing>
          <wp:inline distT="0" distB="0" distL="0" distR="0" wp14:anchorId="0EC628FD" wp14:editId="04007FD9">
            <wp:extent cx="5486400" cy="3663315"/>
            <wp:effectExtent l="0" t="0" r="0" b="0"/>
            <wp:docPr id="1501716231" name="Picture 5" descr="A green and red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6231" name="Picture 5" descr="A green and red graph&#10;&#10;AI-generated content may be incorrect."/>
                    <pic:cNvPicPr/>
                  </pic:nvPicPr>
                  <pic:blipFill>
                    <a:blip r:embed="rId10"/>
                    <a:stretch>
                      <a:fillRect/>
                    </a:stretch>
                  </pic:blipFill>
                  <pic:spPr>
                    <a:xfrm>
                      <a:off x="0" y="0"/>
                      <a:ext cx="5486400" cy="3663315"/>
                    </a:xfrm>
                    <a:prstGeom prst="rect">
                      <a:avLst/>
                    </a:prstGeom>
                  </pic:spPr>
                </pic:pic>
              </a:graphicData>
            </a:graphic>
          </wp:inline>
        </w:drawing>
      </w:r>
    </w:p>
    <w:p w14:paraId="532B5293" w14:textId="2235474E" w:rsidR="009061AB" w:rsidRPr="00F35D11" w:rsidRDefault="009061AB">
      <w:pPr>
        <w:rPr>
          <w:rFonts w:ascii="Aptos" w:hAnsi="Aptos"/>
          <w:sz w:val="24"/>
          <w:szCs w:val="24"/>
        </w:rPr>
      </w:pPr>
    </w:p>
    <w:p w14:paraId="400BB967" w14:textId="77777777" w:rsidR="009061AB" w:rsidRPr="00F35D11" w:rsidRDefault="00000000">
      <w:pPr>
        <w:pStyle w:val="Heading1"/>
        <w:rPr>
          <w:rFonts w:ascii="Aptos" w:hAnsi="Aptos"/>
          <w:sz w:val="24"/>
          <w:szCs w:val="24"/>
        </w:rPr>
      </w:pPr>
      <w:r w:rsidRPr="00F35D11">
        <w:rPr>
          <w:rFonts w:ascii="Aptos" w:hAnsi="Aptos"/>
          <w:sz w:val="24"/>
          <w:szCs w:val="24"/>
        </w:rPr>
        <w:t>4.0 Conclusion</w:t>
      </w:r>
    </w:p>
    <w:p w14:paraId="1CD482C1" w14:textId="1EF30FA0" w:rsidR="009061AB" w:rsidRPr="00F35D11" w:rsidRDefault="00000000">
      <w:pPr>
        <w:rPr>
          <w:rFonts w:ascii="Aptos" w:hAnsi="Aptos"/>
          <w:sz w:val="24"/>
          <w:szCs w:val="24"/>
        </w:rPr>
      </w:pPr>
      <w:r w:rsidRPr="00F35D11">
        <w:rPr>
          <w:rFonts w:ascii="Aptos" w:hAnsi="Aptos"/>
          <w:sz w:val="24"/>
          <w:szCs w:val="24"/>
        </w:rPr>
        <w:t xml:space="preserve">This project provides a reproducible pipeline for fake news detection using TF-IDF features and a Logistic Regression baseline. The artifacts tfidf_vectorizer.pkl and fake_news_detector.pkl enable deployment. Key next steps include experimenting with contextual embeddings (BERT), model calibration, LIME/SHAP explainability, and production monitoring for drift. </w:t>
      </w:r>
    </w:p>
    <w:p w14:paraId="1FA8F3E4" w14:textId="77777777" w:rsidR="009061AB" w:rsidRDefault="009061AB">
      <w:pPr>
        <w:rPr>
          <w:rFonts w:ascii="Aptos" w:hAnsi="Aptos"/>
          <w:sz w:val="24"/>
          <w:szCs w:val="24"/>
        </w:rPr>
      </w:pPr>
    </w:p>
    <w:p w14:paraId="3DA32018" w14:textId="77777777" w:rsidR="00ED53F5" w:rsidRDefault="00ED53F5">
      <w:pPr>
        <w:rPr>
          <w:rFonts w:ascii="Aptos" w:hAnsi="Aptos"/>
          <w:sz w:val="24"/>
          <w:szCs w:val="24"/>
        </w:rPr>
      </w:pPr>
    </w:p>
    <w:p w14:paraId="1545C36B" w14:textId="77777777" w:rsidR="00ED53F5" w:rsidRDefault="00ED53F5">
      <w:pPr>
        <w:rPr>
          <w:rFonts w:ascii="Aptos" w:hAnsi="Aptos"/>
          <w:sz w:val="24"/>
          <w:szCs w:val="24"/>
        </w:rPr>
      </w:pPr>
    </w:p>
    <w:p w14:paraId="69385A20" w14:textId="77777777" w:rsidR="00ED53F5" w:rsidRDefault="00ED53F5">
      <w:pPr>
        <w:rPr>
          <w:rFonts w:ascii="Aptos" w:hAnsi="Aptos"/>
          <w:sz w:val="24"/>
          <w:szCs w:val="24"/>
        </w:rPr>
      </w:pPr>
    </w:p>
    <w:p w14:paraId="6E03B2E6" w14:textId="77777777" w:rsidR="00ED53F5" w:rsidRPr="00F35D11" w:rsidRDefault="00ED53F5">
      <w:pPr>
        <w:rPr>
          <w:rFonts w:ascii="Aptos" w:hAnsi="Aptos"/>
          <w:sz w:val="24"/>
          <w:szCs w:val="24"/>
        </w:rPr>
      </w:pPr>
    </w:p>
    <w:p w14:paraId="2FA13A23" w14:textId="77777777" w:rsidR="009061AB" w:rsidRPr="00F35D11" w:rsidRDefault="00000000">
      <w:pPr>
        <w:pStyle w:val="Heading1"/>
        <w:rPr>
          <w:rFonts w:ascii="Aptos" w:hAnsi="Aptos"/>
          <w:sz w:val="24"/>
          <w:szCs w:val="24"/>
        </w:rPr>
      </w:pPr>
      <w:r w:rsidRPr="00F35D11">
        <w:rPr>
          <w:rFonts w:ascii="Aptos" w:hAnsi="Aptos"/>
          <w:sz w:val="24"/>
          <w:szCs w:val="24"/>
        </w:rPr>
        <w:lastRenderedPageBreak/>
        <w:t>References</w:t>
      </w:r>
    </w:p>
    <w:p w14:paraId="57400F0E" w14:textId="77777777" w:rsidR="009061AB" w:rsidRPr="00F35D11" w:rsidRDefault="00000000">
      <w:pPr>
        <w:pStyle w:val="ListBullet"/>
        <w:rPr>
          <w:rFonts w:ascii="Aptos" w:hAnsi="Aptos"/>
          <w:sz w:val="24"/>
          <w:szCs w:val="24"/>
        </w:rPr>
      </w:pPr>
      <w:r w:rsidRPr="00F35D11">
        <w:rPr>
          <w:rFonts w:ascii="Aptos" w:hAnsi="Aptos"/>
          <w:sz w:val="24"/>
          <w:szCs w:val="24"/>
        </w:rPr>
        <w:t>Dataset: Fake.csv and True.csv (combine into new_dataset.csv). Replace with exact dataset URL if using Kaggle or other source.</w:t>
      </w:r>
    </w:p>
    <w:p w14:paraId="4F8E6AB8" w14:textId="77777777" w:rsidR="009061AB" w:rsidRPr="00F35D11" w:rsidRDefault="00000000">
      <w:pPr>
        <w:pStyle w:val="ListBullet"/>
        <w:rPr>
          <w:rFonts w:ascii="Aptos" w:hAnsi="Aptos"/>
          <w:sz w:val="24"/>
          <w:szCs w:val="24"/>
        </w:rPr>
      </w:pPr>
      <w:r w:rsidRPr="00F35D11">
        <w:rPr>
          <w:rFonts w:ascii="Aptos" w:hAnsi="Aptos"/>
          <w:sz w:val="24"/>
          <w:szCs w:val="24"/>
        </w:rPr>
        <w:t>Pedregosa, F., et al. (2011). Scikit-learn: Machine learning in Python. Journal of Machine Learning Research.</w:t>
      </w:r>
    </w:p>
    <w:p w14:paraId="25A0FE7F" w14:textId="77777777" w:rsidR="009061AB" w:rsidRPr="00F35D11" w:rsidRDefault="00000000">
      <w:pPr>
        <w:pStyle w:val="ListBullet"/>
        <w:rPr>
          <w:rFonts w:ascii="Aptos" w:hAnsi="Aptos"/>
          <w:sz w:val="24"/>
          <w:szCs w:val="24"/>
        </w:rPr>
      </w:pPr>
      <w:r w:rsidRPr="00F35D11">
        <w:rPr>
          <w:rFonts w:ascii="Aptos" w:hAnsi="Aptos"/>
          <w:sz w:val="24"/>
          <w:szCs w:val="24"/>
        </w:rPr>
        <w:t>Bird, S., Klein, E., &amp; Loper, E. (2009). Natural Language Processing with Python (NLTK).</w:t>
      </w:r>
    </w:p>
    <w:p w14:paraId="2C5005F6" w14:textId="77777777" w:rsidR="009061AB" w:rsidRPr="00F35D11" w:rsidRDefault="00000000">
      <w:pPr>
        <w:pStyle w:val="ListBullet"/>
        <w:rPr>
          <w:rFonts w:ascii="Aptos" w:hAnsi="Aptos"/>
          <w:sz w:val="24"/>
          <w:szCs w:val="24"/>
        </w:rPr>
      </w:pPr>
      <w:r w:rsidRPr="00F35D11">
        <w:rPr>
          <w:rFonts w:ascii="Aptos" w:hAnsi="Aptos"/>
          <w:sz w:val="24"/>
          <w:szCs w:val="24"/>
        </w:rPr>
        <w:t>Porter, M. F. (1980). An algorithm for suffix stripping. Program.</w:t>
      </w:r>
    </w:p>
    <w:p w14:paraId="15016E36" w14:textId="77777777" w:rsidR="009061AB" w:rsidRPr="00F35D11" w:rsidRDefault="00000000">
      <w:pPr>
        <w:pStyle w:val="ListBullet"/>
        <w:rPr>
          <w:rFonts w:ascii="Aptos" w:hAnsi="Aptos"/>
          <w:sz w:val="24"/>
          <w:szCs w:val="24"/>
        </w:rPr>
      </w:pPr>
      <w:r w:rsidRPr="00F35D11">
        <w:rPr>
          <w:rFonts w:ascii="Aptos" w:hAnsi="Aptos"/>
          <w:sz w:val="24"/>
          <w:szCs w:val="24"/>
        </w:rPr>
        <w:t>Joblib documentation / scikit-learn documentation / matplotlib / seaborn documentation.</w:t>
      </w:r>
    </w:p>
    <w:p w14:paraId="38DC966D" w14:textId="6DAB4085" w:rsidR="009061AB" w:rsidRPr="00F35D11" w:rsidRDefault="009061AB">
      <w:pPr>
        <w:rPr>
          <w:rFonts w:ascii="Aptos" w:hAnsi="Aptos"/>
          <w:sz w:val="24"/>
          <w:szCs w:val="24"/>
        </w:rPr>
      </w:pPr>
    </w:p>
    <w:sectPr w:rsidR="009061AB" w:rsidRPr="00F35D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1176945">
    <w:abstractNumId w:val="8"/>
  </w:num>
  <w:num w:numId="2" w16cid:durableId="124008347">
    <w:abstractNumId w:val="6"/>
  </w:num>
  <w:num w:numId="3" w16cid:durableId="1156528292">
    <w:abstractNumId w:val="5"/>
  </w:num>
  <w:num w:numId="4" w16cid:durableId="139929945">
    <w:abstractNumId w:val="4"/>
  </w:num>
  <w:num w:numId="5" w16cid:durableId="1646198954">
    <w:abstractNumId w:val="7"/>
  </w:num>
  <w:num w:numId="6" w16cid:durableId="2054235359">
    <w:abstractNumId w:val="3"/>
  </w:num>
  <w:num w:numId="7" w16cid:durableId="1708292258">
    <w:abstractNumId w:val="2"/>
  </w:num>
  <w:num w:numId="8" w16cid:durableId="214464653">
    <w:abstractNumId w:val="1"/>
  </w:num>
  <w:num w:numId="9" w16cid:durableId="12795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0E6"/>
    <w:rsid w:val="0015074B"/>
    <w:rsid w:val="0029639D"/>
    <w:rsid w:val="002C1B1A"/>
    <w:rsid w:val="00315D72"/>
    <w:rsid w:val="00326F90"/>
    <w:rsid w:val="009061AB"/>
    <w:rsid w:val="00AA1D8D"/>
    <w:rsid w:val="00B47730"/>
    <w:rsid w:val="00CB0664"/>
    <w:rsid w:val="00ED53F5"/>
    <w:rsid w:val="00F35D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9B0AAC"/>
  <w14:defaultImageDpi w14:val="300"/>
  <w15:docId w15:val="{181BF1BF-0993-4D97-AF47-F714A01C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Reason Chauke</cp:lastModifiedBy>
  <cp:revision>6</cp:revision>
  <dcterms:created xsi:type="dcterms:W3CDTF">2013-12-23T23:15:00Z</dcterms:created>
  <dcterms:modified xsi:type="dcterms:W3CDTF">2025-10-21T07:46:00Z</dcterms:modified>
  <cp:category/>
</cp:coreProperties>
</file>